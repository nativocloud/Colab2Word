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Simple Text Document</w:t>
      </w:r>
    </w:p>
    <w:p>
      <w:pPr>
        <w:jc w:val="center"/>
      </w:pPr>
      <w:r>
        <w:t>Generated on: January 01, 2025</w:t>
      </w:r>
    </w:p>
    <w:p>
      <w:pPr>
        <w:jc w:val="center"/>
      </w:pPr>
      <w:r>
        <w:t>Author: Colab2Word Demo</w:t>
      </w:r>
    </w:p>
    <w:p>
      <w:r>
        <w:br w:type="page"/>
      </w:r>
    </w:p>
    <w:p>
      <w:pPr>
        <w:pStyle w:val="Heading1"/>
      </w:pPr>
      <w:r>
        <w:t>Introduction</w:t>
      </w:r>
    </w:p>
    <w:p>
      <w:pPr/>
      <w:r>
        <w:t>A brief introduction to Colab2Word</w:t>
      </w:r>
    </w:p>
    <w:p>
      <w:pPr/>
      <w:r>
        <w:t>This is a simple text document created with Colab2Word.</w:t>
        <w:br/>
        <w:t xml:space="preserve">    </w:t>
        <w:br/>
        <w:t>Key points about the package:</w:t>
        <w:br/>
        <w:t>• Easy to use</w:t>
        <w:br/>
        <w:t>• Supports text, tables, and plots</w:t>
        <w:br/>
        <w:t>• Automatically formats documents</w:t>
      </w:r>
    </w:p>
    <w:p>
      <w:pPr>
        <w:pStyle w:val="Heading1"/>
      </w:pPr>
      <w:r>
        <w:t>Introduction</w:t>
      </w:r>
    </w:p>
    <w:p>
      <w:pPr/>
      <w:r>
        <w:t>A brief introduction to Colab2Word</w:t>
      </w:r>
    </w:p>
    <w:p>
      <w:pPr/>
      <w:r>
        <w:t>This is a simple text document created with Colab2Word.</w:t>
        <w:br/>
        <w:t xml:space="preserve">    </w:t>
        <w:br/>
        <w:t>Key points about the package:</w:t>
        <w:br/>
        <w:t>• Easy to use</w:t>
        <w:br/>
        <w:t>• Supports text, tables, and plots</w:t>
        <w:br/>
        <w:t>• Automatically formats documents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Text Document</dc:title>
  <dc:subject/>
  <dc:creator>Colab2Word Demo</dc:creator>
  <cp:keywords/>
  <dc:description>generated by python-docx</dc:description>
  <cp:lastModifiedBy/>
  <cp:revision>1</cp:revision>
  <dcterms:created xsi:type="dcterms:W3CDTF">2025-01-01T13:06:07Z</dcterms:created>
  <dcterms:modified xsi:type="dcterms:W3CDTF">2013-12-23T23:15:00Z</dcterms:modified>
  <cp:category/>
</cp:coreProperties>
</file>