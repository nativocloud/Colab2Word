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Advanced Visualization Report</w:t>
      </w:r>
    </w:p>
    <w:p>
      <w:pPr>
        <w:jc w:val="center"/>
      </w:pPr>
      <w:r>
        <w:t>Generated on: January 01, 2025</w:t>
      </w:r>
    </w:p>
    <w:p>
      <w:pPr>
        <w:jc w:val="center"/>
      </w:pPr>
      <w:r>
        <w:t>Author: Seaborn Analysis</w:t>
      </w:r>
    </w:p>
    <w:p>
      <w:r>
        <w:br w:type="page"/>
      </w:r>
    </w:p>
    <w:p>
      <w:pPr>
        <w:pStyle w:val="Heading1"/>
      </w:pPr>
      <w:r>
        <w:t>Data Analysis Report</w:t>
      </w:r>
    </w:p>
    <w:p>
      <w:pPr/>
      <w:r>
        <w:t>Analysis of multivariate relationships and distributions</w:t>
      </w:r>
    </w:p>
    <w:p>
      <w:pPr/>
      <w:r>
        <w:t># Advanced Data Visualization Analysis</w:t>
        <w:br/>
        <w:br/>
        <w:t>This report demonstrates complex statistical visualizations using Seaborn.</w:t>
      </w:r>
    </w:p>
    <w:p>
      <w:pPr>
        <w:pStyle w:val="Heading1"/>
      </w:pPr>
      <w:r>
        <w:t>Distribution Analysis</w:t>
      </w:r>
    </w:p>
    <w:p>
      <w:pPr/>
      <w:r>
        <w:t>Violin plot showing value distributions across categories and groups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drawing>
          <wp:inline xmlns:a="http://schemas.openxmlformats.org/drawingml/2006/main" xmlns:pic="http://schemas.openxmlformats.org/drawingml/2006/picture">
            <wp:extent cx="7315200" cy="50854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085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Time Series Analysis</w:t>
      </w:r>
    </w:p>
    <w:p>
      <w:pPr/>
      <w:r>
        <w:t>Temporal trends across different groups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drawing>
          <wp:inline xmlns:a="http://schemas.openxmlformats.org/drawingml/2006/main" xmlns:pic="http://schemas.openxmlformats.org/drawingml/2006/picture">
            <wp:extent cx="7315200" cy="43527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527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Correlation Analysis</w:t>
      </w:r>
    </w:p>
    <w:p>
      <w:pPr/>
      <w:r>
        <w:t>Joint distribution of Value1 and Value2 with group distributions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drawing>
          <wp:inline xmlns:a="http://schemas.openxmlformats.org/drawingml/2006/main" xmlns:pic="http://schemas.openxmlformats.org/drawingml/2006/picture">
            <wp:extent cx="7315200" cy="726911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726911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Visualization Report</dc:title>
  <dc:subject/>
  <dc:creator>Seaborn Analysis</dc:creator>
  <cp:keywords/>
  <dc:description>generated by python-docx</dc:description>
  <cp:lastModifiedBy/>
  <cp:revision>1</cp:revision>
  <dcterms:created xsi:type="dcterms:W3CDTF">2025-01-01T14:50:02Z</dcterms:created>
  <dcterms:modified xsi:type="dcterms:W3CDTF">2013-12-23T23:15:00Z</dcterms:modified>
  <cp:category/>
</cp:coreProperties>
</file>